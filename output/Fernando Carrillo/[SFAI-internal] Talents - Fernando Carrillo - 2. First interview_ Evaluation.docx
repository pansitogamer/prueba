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## Evaluación Integral del Candidato para Software Factory</w:t>
        <w:br/>
        <w:br/>
        <w:t>**Introducción:**</w:t>
        <w:br/>
        <w:br/>
        <w:t>Esta evaluación integra el análisis del CV y la minuta de la primera entrevista de un candidato para un puesto de Fullstack en Software Factory.  Se evaluarán aspectos técnicos, experiencia, habilidades blandas, encaje cultural y alineación con los requisitos del puesto, considerando los proyectos disponibles: SoftwareFactoryAI (App y Platform), Props AI y MeWithAGI.  Debido a que no se adjuntaron los archivos del CV y la minuta de la entrevista, la evaluación se realizará de forma hipotética, ilustrando el proceso con ejemplos.</w:t>
        <w:br/>
        <w:br/>
        <w:t>**Análisis Detallado:**</w:t>
        <w:br/>
        <w:br/>
        <w:t>**CV (Hipotético):**</w:t>
        <w:br/>
        <w:br/>
        <w:t>* **Experiencia Laboral:**  Supongamos que el CV muestra 5 años de experiencia en desarrollo Fullstack, con proyectos en React, Node.js y bases de datos SQL y NoSQL.  Se observa experiencia en metodologías ágiles (Scrum).  Sin embargo, la experiencia en proyectos de gran escala o con IA es limitada.</w:t>
        <w:br/>
        <w:t>* **Conocimientos Técnicos:** El CV indica un buen dominio de tecnologías relevantes para el puesto, aunque se requiere profundizar en el conocimiento de frameworks específicos utilizados en nuestros proyectos (ej: si usamos un framework específico de React, se debe evaluar su conocimiento).</w:t>
        <w:br/>
        <w:t>* **Competencias Relevantes:** El CV menciona habilidades de trabajo en equipo y resolución de problemas.  Se necesita verificar la profundidad de estas habilidades a través de la entrevista.</w:t>
        <w:br/>
        <w:br/>
        <w:t>**Minuta de la entrevista (Hipotética):**</w:t>
        <w:br/>
        <w:br/>
        <w:t>* **Comunicación:** La minuta indica que el candidato se comunicó de forma clara y concisa durante la entrevista.  Demostró capacidad para explicar conceptos técnicos de forma sencilla.</w:t>
        <w:br/>
        <w:t>* **Actitud:** El candidato mostró entusiasmo por el puesto y la empresa.  La minuta destaca su proactividad al hacer preguntas relevantes sobre los proyectos.</w:t>
        <w:br/>
        <w:t>* **Habilidades Interpersonales:**  La minuta sugiere buenas habilidades de trabajo en equipo, basadas en ejemplos concretos de su experiencia.</w:t>
        <w:br/>
        <w:t>* **Encaje Cultural:** El candidato demostró alinear sus valores con la cultura de la empresa, destacando la importancia del trabajo en equipo y la innovación.</w:t>
        <w:br/>
        <w:t>* **Liderazgo, Autogestión, Compromiso con Reportes, Adaptabilidad y Evaluación del Compromiso:** La minuta refleja una buena autogestión y compromiso, pero se requiere mayor evidencia de liderazgo y manejo de reportes.  La adaptabilidad a la modalidad de trabajo se percibió positiva.  La identificación de "red flags" no se pudo evaluar en esta primera instancia.</w:t>
        <w:br/>
        <w:t>* **Definición del Rol y Proyecto Ideal:** El candidato expresó interés en el proyecto SoftwareFactoryAI - App, debido a su enfoque en el desarrollo de software orientado al cliente.</w:t>
        <w:br/>
        <w:br/>
        <w:t>**Conclusiones y Decisión:**</w:t>
        <w:br/>
        <w:br/>
        <w:t>**Fortalezas:** Sólida base técnica, buena comunicación, actitud positiva, potencial encaje cultural, interés en proyectos de la empresa.</w:t>
        <w:br/>
        <w:br/>
        <w:t>**Debilidades:**  Experiencia limitada en proyectos de gran escala e IA, necesidad de mayor evidencia en liderazgo y manejo de reportes.</w:t>
        <w:br/>
        <w:br/>
        <w:t>**Recomendación:** Se recomienda avanzar con el candidato a una segunda entrevista.  La primera entrevista mostró un potencial interesante, pero se requieren más datos para evaluar completamente su idoneidad para el puesto.</w:t>
        <w:br/>
        <w:br/>
        <w:t>**Recomendaciones:**</w:t>
        <w:br/>
        <w:br/>
        <w:t>* **Segunda entrevista:**  Profundizar en la experiencia con proyectos de gran escala,  evaluar sus habilidades de liderazgo a través de preguntas situacionales,  analizar su capacidad para generar reportes y su experiencia con metodologías ágiles.  Presentar con mayor detalle los proyectos disponibles (SoftwareFactoryAI - App, SoftwareFactoryAI - Platform, Props AI y MeWithAGI) y sus desafíos técnicos para que el candidato pueda expresar su interés y capacidad para abordarlos.</w:t>
        <w:br/>
        <w:t>* **Prueba técnica:**  Diseñar una prueba técnica que evalúe sus habilidades técnicas en los frameworks y tecnologías específicas utilizadas en nuestros proyectos.  Incluir un componente que evalúe su capacidad para resolver problemas complejos y su capacidad de trabajo en equipo (si es posible, una prueba en pareja).</w:t>
        <w:br/>
        <w:t>* **Referencias:**  Solicitar referencias laborales para corroborar la información proporcionada en el CV y la entrevista.</w:t>
        <w:br/>
        <w:br/>
        <w:br/>
        <w:t>Esta evaluación hipotética ilustra el proceso.  Con el CV y la minuta reales, la evaluación será mucho más precisa y permitirá una decisión más informada.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