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SoftwareFactoryAI - Roles en Henry Project</w:t>
      </w:r>
    </w:p>
    <w:p/>
    <w:p>
      <w:r>
        <w:t>**Rol 1: Desarrollador Backend**</w:t>
      </w:r>
    </w:p>
    <w:p/>
    <w:p>
      <w:r>
        <w:t>* Desarrollar y mantener APIs RESTful utilizando frameworks modernos.</w:t>
      </w:r>
    </w:p>
    <w:p>
      <w:r>
        <w:t>* Implementar soluciones escalables y robustas para el procesamiento de datos.</w:t>
      </w:r>
    </w:p>
    <w:p>
      <w:r>
        <w:t>* Integrar con bases de datos relacionales y NoSQL.</w:t>
      </w:r>
    </w:p>
    <w:p>
      <w:r>
        <w:t>* Escribir código limpio, eficiente y bien documentado.</w:t>
      </w:r>
    </w:p>
    <w:p>
      <w:r>
        <w:t>* Participar en el diseño y la arquitectura de sistemas.</w:t>
      </w:r>
    </w:p>
    <w:p>
      <w:r>
        <w:t>* Utilizar herramientas de control de versiones (Git).</w:t>
      </w:r>
    </w:p>
    <w:p>
      <w:r>
        <w:t>* Realizar pruebas unitarias e integrales.</w:t>
      </w:r>
    </w:p>
    <w:p>
      <w:r>
        <w:t>* Colaborar con otros desarrolladores en un entorno ágil.</w:t>
      </w:r>
    </w:p>
    <w:p>
      <w:r>
        <w:t>* Optimizar el rendimiento de las aplicaciones.</w:t>
      </w:r>
    </w:p>
    <w:p>
      <w:r>
        <w:t>* Implementar y mantener la seguridad de las aplicaciones.</w:t>
      </w:r>
    </w:p>
    <w:p/>
    <w:p/>
    <w:p>
      <w:r>
        <w:t>**Rol 2: Ingeniero de Datos**</w:t>
      </w:r>
    </w:p>
    <w:p/>
    <w:p>
      <w:r>
        <w:t>* Diseñar e implementar pipelines de datos eficientes (ETL).</w:t>
      </w:r>
    </w:p>
    <w:p>
      <w:r>
        <w:t>* Gestionar y procesar grandes volúmenes de datos.</w:t>
      </w:r>
    </w:p>
    <w:p>
      <w:r>
        <w:t>* Construir y mantener bases de datos.</w:t>
      </w:r>
    </w:p>
    <w:p>
      <w:r>
        <w:t>* Asegurar la calidad y la integridad de los datos.</w:t>
      </w:r>
    </w:p>
    <w:p>
      <w:r>
        <w:t>* Desarrollar soluciones de almacenamiento de datos.</w:t>
      </w:r>
    </w:p>
    <w:p>
      <w:r>
        <w:t>* Utilizar herramientas de análisis de datos.</w:t>
      </w:r>
    </w:p>
    <w:p>
      <w:r>
        <w:t>* Implementar soluciones de monitorización de datos.</w:t>
      </w:r>
    </w:p>
    <w:p>
      <w:r>
        <w:t>* Optimizar el rendimiento de las consultas de datos.</w:t>
      </w:r>
    </w:p>
    <w:p>
      <w:r>
        <w:t>* Documentar los procesos de datos.</w:t>
      </w:r>
    </w:p>
    <w:p>
      <w:r>
        <w:t>* Colaborar con otros ingenieros de datos y científicos de datos.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